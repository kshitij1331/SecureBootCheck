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8B6" w:rsidRDefault="00F33623">
      <w:pPr>
        <w:pStyle w:val="Title"/>
      </w:pPr>
      <w:r>
        <w:t>Linux Server Precheck Usage</w:t>
      </w:r>
    </w:p>
    <w:p w:rsidR="007C38B6" w:rsidRDefault="00F33623">
      <w:pPr>
        <w:pStyle w:val="Heading1"/>
      </w:pPr>
      <w:r>
        <w:t>Overview</w:t>
      </w:r>
    </w:p>
    <w:p w:rsidR="007C38B6" w:rsidRDefault="00F33623">
      <w:r>
        <w:t>This script automates the precheck process across multiple Linux servers. It helps verify server accessibility, SSH connectivity, sudo privileges, disk space usage, and outbound network connectivity. The script reads a list of servers from a file named `server.txt`, then attempts to connect to each one and collects relevant system information.</w:t>
      </w:r>
    </w:p>
    <w:p w:rsidR="007C38B6" w:rsidRDefault="00F33623">
      <w:pPr>
        <w:pStyle w:val="Heading1"/>
      </w:pPr>
      <w:r>
        <w:t>Key Checks Performed</w:t>
      </w:r>
    </w:p>
    <w:p w:rsidR="007C38B6" w:rsidRDefault="00F33623">
      <w:r>
        <w:t>1. Ping Check - Determines if the server is reachable via ping.</w:t>
      </w:r>
    </w:p>
    <w:p w:rsidR="007C38B6" w:rsidRDefault="00F33623">
      <w:r>
        <w:t>2. SSH Check - Confirms if SSH access using the provided user is functional.</w:t>
      </w:r>
    </w:p>
    <w:p w:rsidR="007C38B6" w:rsidRDefault="00F33623">
      <w:r>
        <w:t>3. OS Detection - Identifies the OS type and version (RedHat or Ubuntu).</w:t>
      </w:r>
    </w:p>
    <w:p w:rsidR="007C38B6" w:rsidRDefault="00F33623">
      <w:r>
        <w:t xml:space="preserve">4. Sudo Privilege Check - Verifies if the user has </w:t>
      </w:r>
      <w:proofErr w:type="spellStart"/>
      <w:r>
        <w:t>passwordless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access.</w:t>
      </w:r>
    </w:p>
    <w:p w:rsidR="007C38B6" w:rsidRDefault="00F33623">
      <w:r>
        <w:t>5. Disk Usage Check - Reports disk usage of `/var/log` and `/tmp` directories.</w:t>
      </w:r>
    </w:p>
    <w:p w:rsidR="007C38B6" w:rsidRDefault="00F33623">
      <w:r>
        <w:t>6. Outbound Network Check - Based on OS, checks if the server can reach a specific external IP and port using TCP.</w:t>
      </w:r>
    </w:p>
    <w:p w:rsidR="007C38B6" w:rsidRDefault="00F33623">
      <w:pPr>
        <w:pStyle w:val="Heading1"/>
      </w:pPr>
      <w:r>
        <w:t>Generated Output Files</w:t>
      </w:r>
    </w:p>
    <w:p w:rsidR="007C38B6" w:rsidRDefault="00F33623">
      <w:r>
        <w:t>1. final_status.csv - Consolidated status of all checks per server.</w:t>
      </w:r>
    </w:p>
    <w:p w:rsidR="007C38B6" w:rsidRDefault="00F33623">
      <w:r>
        <w:t>2. sudo_success_status.txt - Servers with working sudo access.</w:t>
      </w:r>
    </w:p>
    <w:p w:rsidR="007C38B6" w:rsidRDefault="00F33623">
      <w:r>
        <w:t>3. sudo_failed_status.txt - Servers where sudo access failed.</w:t>
      </w:r>
    </w:p>
    <w:p w:rsidR="007C38B6" w:rsidRDefault="00F33623">
      <w:r>
        <w:t>4. ssh_failed_status.txt - SSH key-related issues.</w:t>
      </w:r>
    </w:p>
    <w:p w:rsidR="007C38B6" w:rsidRDefault="00F33623">
      <w:r>
        <w:t>5. ssh_failed_status1.txt - Servers where the SSH port is closed or unreachable.</w:t>
      </w:r>
    </w:p>
    <w:p w:rsidR="007C38B6" w:rsidRDefault="00F33623">
      <w:pPr>
        <w:pStyle w:val="Heading1"/>
      </w:pPr>
      <w:r>
        <w:t>Usage Instructions</w:t>
      </w:r>
    </w:p>
    <w:p w:rsidR="007C38B6" w:rsidRDefault="00F33623">
      <w:r>
        <w:t>1. Populate `server.txt` with the list of server IPs or hostnames, one per line.</w:t>
      </w:r>
    </w:p>
    <w:p w:rsidR="007C38B6" w:rsidRDefault="00F33623">
      <w:r>
        <w:t>2. Ensure SSH key-based authentication is set up for root user access to all listed servers.</w:t>
      </w:r>
    </w:p>
    <w:p w:rsidR="007C38B6" w:rsidRDefault="00F33623">
      <w:r>
        <w:t>3. Make the script executable using: chmod +x precheck.sh</w:t>
      </w:r>
    </w:p>
    <w:p w:rsidR="007C38B6" w:rsidRDefault="00F33623">
      <w:r>
        <w:t>4. Run the script: ./precheck.sh</w:t>
      </w:r>
    </w:p>
    <w:p w:rsidR="007C38B6" w:rsidRDefault="00F33623">
      <w:pPr>
        <w:pStyle w:val="Heading1"/>
      </w:pPr>
      <w:r>
        <w:lastRenderedPageBreak/>
        <w:t>Dependencies</w:t>
      </w:r>
    </w:p>
    <w:p w:rsidR="007C38B6" w:rsidRDefault="00F33623">
      <w:r>
        <w:t>• Bash shell</w:t>
      </w:r>
      <w:r>
        <w:br/>
        <w:t>• SSH access with appropriate key permissions</w:t>
      </w:r>
      <w:r>
        <w:br/>
        <w:t>• Outbound internet access from target servers (for TCP connectivity check)</w:t>
      </w:r>
    </w:p>
    <w:p w:rsidR="007C38B6" w:rsidRDefault="00F33623">
      <w:pPr>
        <w:pStyle w:val="Heading1"/>
      </w:pPr>
      <w:r>
        <w:t>Notes</w:t>
      </w:r>
    </w:p>
    <w:p w:rsidR="00F33623" w:rsidRDefault="00F33623">
      <w:r>
        <w:t>• Adjust USER variable in the script.</w:t>
      </w:r>
      <w:r>
        <w:br/>
        <w:t>• The outbound IP and port targets are hardcoded per OS and can be modified based on your infrastructure needs.</w:t>
      </w:r>
      <w:r>
        <w:br/>
        <w:t>• This script does not make any permanent changes on target servers.</w:t>
      </w:r>
    </w:p>
    <w:p w:rsidR="00F33623" w:rsidRDefault="00F33623" w:rsidP="00F33623">
      <w:pPr>
        <w:pStyle w:val="Heading1"/>
      </w:pPr>
      <w:r>
        <w:t>Precheck script</w:t>
      </w:r>
    </w:p>
    <w:p w:rsidR="00F33623" w:rsidRPr="00F33623" w:rsidRDefault="00F33623" w:rsidP="00F33623"/>
    <w:p w:rsidR="00F33623" w:rsidRDefault="00F33623" w:rsidP="00F33623">
      <w: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69.75pt" o:ole="">
            <v:imagedata r:id="rId6" o:title=""/>
          </v:shape>
          <o:OLEObject Type="Embed" ProgID="Package" ShapeID="_x0000_i1025" DrawAspect="Icon" ObjectID="_1806254552" r:id="rId7"/>
        </w:object>
      </w:r>
    </w:p>
    <w:p w:rsidR="00F33623" w:rsidRDefault="00F33623" w:rsidP="00F33623">
      <w:pPr>
        <w:pStyle w:val="Heading1"/>
      </w:pPr>
      <w:r>
        <w:t>Precheck script test screenshot</w:t>
      </w:r>
    </w:p>
    <w:p w:rsidR="00F33623" w:rsidRPr="00F33623" w:rsidRDefault="00F33623" w:rsidP="00F33623">
      <w:r>
        <w:rPr>
          <w:noProof/>
        </w:rPr>
        <w:drawing>
          <wp:inline distT="0" distB="0" distL="0" distR="0" wp14:anchorId="1C3F2119" wp14:editId="501386B8">
            <wp:extent cx="54864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D5" w:rsidRDefault="000145D5" w:rsidP="000145D5">
      <w:pPr>
        <w:pStyle w:val="Heading1"/>
      </w:pPr>
      <w:r>
        <w:t xml:space="preserve">Precheck </w:t>
      </w:r>
      <w:r>
        <w:t>status csv</w:t>
      </w:r>
      <w:r>
        <w:t xml:space="preserve"> screenshot</w:t>
      </w:r>
      <w:bookmarkStart w:id="0" w:name="_GoBack"/>
      <w:bookmarkEnd w:id="0"/>
    </w:p>
    <w:p w:rsidR="000145D5" w:rsidRPr="00F33623" w:rsidRDefault="000145D5" w:rsidP="00F33623">
      <w:pPr>
        <w:tabs>
          <w:tab w:val="left" w:pos="1410"/>
        </w:tabs>
      </w:pPr>
      <w:r w:rsidRPr="000145D5">
        <w:drawing>
          <wp:inline distT="0" distB="0" distL="0" distR="0" wp14:anchorId="529E416D" wp14:editId="04035571">
            <wp:extent cx="5486400" cy="1038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5D5" w:rsidRPr="00F336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5"/>
    <w:rsid w:val="00034616"/>
    <w:rsid w:val="0006063C"/>
    <w:rsid w:val="0015074B"/>
    <w:rsid w:val="0029639D"/>
    <w:rsid w:val="00326F90"/>
    <w:rsid w:val="007C38B6"/>
    <w:rsid w:val="00AA1D8D"/>
    <w:rsid w:val="00B47730"/>
    <w:rsid w:val="00CB0664"/>
    <w:rsid w:val="00F336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7B184"/>
  <w14:defaultImageDpi w14:val="300"/>
  <w15:docId w15:val="{F2F7841D-1688-4DB8-B45D-B4EE8551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6230D5-C328-438C-965C-9ECED19A7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Kshitij Choubey (Consultant)</cp:lastModifiedBy>
  <cp:revision>3</cp:revision>
  <dcterms:created xsi:type="dcterms:W3CDTF">2013-12-23T23:15:00Z</dcterms:created>
  <dcterms:modified xsi:type="dcterms:W3CDTF">2025-04-15T15:06:00Z</dcterms:modified>
  <cp:category/>
</cp:coreProperties>
</file>